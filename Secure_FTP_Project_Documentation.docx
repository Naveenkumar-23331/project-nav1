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99AA8" w14:textId="77777777" w:rsidR="004A6297" w:rsidRDefault="00000000" w:rsidP="00FA7D2E">
      <w:pPr>
        <w:pStyle w:val="Heading1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C16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Secure FTP Server Setup using vsftpd with SSL/TLS Encryption – CentOS 9</w:t>
      </w:r>
    </w:p>
    <w:p w14:paraId="537AF4E6" w14:textId="77777777" w:rsidR="00E91618" w:rsidRPr="00E91618" w:rsidRDefault="00E91618" w:rsidP="00FA7D2E"/>
    <w:p w14:paraId="110EE026" w14:textId="77777777" w:rsidR="004A6297" w:rsidRPr="00FA7D2E" w:rsidRDefault="00000000" w:rsidP="00FA7D2E">
      <w:pPr>
        <w:rPr>
          <w:b/>
          <w:bCs/>
        </w:rPr>
      </w:pPr>
      <w:r w:rsidRPr="00FA7D2E">
        <w:rPr>
          <w:b/>
          <w:bCs/>
        </w:rPr>
        <w:t>1. Objective</w:t>
      </w:r>
    </w:p>
    <w:p w14:paraId="02B9BF5D" w14:textId="77777777" w:rsidR="004A6297" w:rsidRDefault="00000000" w:rsidP="00FA7D2E">
      <w:r>
        <w:t>The objective of this project is to set up a secure FTP server using vsftpd on CentOS 9. The server will use SSL/TLS encryption to protect data during transmission and ensure secure user access.</w:t>
      </w:r>
    </w:p>
    <w:p w14:paraId="2AEF170C" w14:textId="77777777" w:rsidR="004A6297" w:rsidRPr="00FA7D2E" w:rsidRDefault="00000000" w:rsidP="00FA7D2E">
      <w:pPr>
        <w:rPr>
          <w:b/>
          <w:bCs/>
        </w:rPr>
      </w:pPr>
      <w:r w:rsidRPr="00FA7D2E">
        <w:rPr>
          <w:b/>
          <w:bCs/>
        </w:rPr>
        <w:t>2. Tools &amp; Technologies Used</w:t>
      </w:r>
    </w:p>
    <w:p w14:paraId="3153ED0C" w14:textId="77777777" w:rsidR="004A6297" w:rsidRDefault="00000000" w:rsidP="00FA7D2E">
      <w:r>
        <w:t>- CentOS Stream 9</w:t>
      </w:r>
      <w:r>
        <w:br/>
        <w:t>- vsftpd</w:t>
      </w:r>
      <w:r>
        <w:br/>
        <w:t>- OpenSSL</w:t>
      </w:r>
      <w:r>
        <w:br/>
        <w:t>- firewall-cmd</w:t>
      </w:r>
      <w:r>
        <w:br/>
        <w:t>- WinSCP</w:t>
      </w:r>
      <w:r>
        <w:br/>
        <w:t>- systemctl</w:t>
      </w:r>
    </w:p>
    <w:p w14:paraId="7BB9ACFD" w14:textId="77777777" w:rsidR="004A6297" w:rsidRPr="00FA7D2E" w:rsidRDefault="00000000" w:rsidP="00FA7D2E">
      <w:pPr>
        <w:rPr>
          <w:b/>
          <w:bCs/>
        </w:rPr>
      </w:pPr>
      <w:r w:rsidRPr="00FA7D2E">
        <w:rPr>
          <w:b/>
          <w:bCs/>
        </w:rPr>
        <w:t>3. System Requirements</w:t>
      </w:r>
    </w:p>
    <w:p w14:paraId="1D2E58A1" w14:textId="77777777" w:rsidR="004A6297" w:rsidRDefault="00000000" w:rsidP="00FA7D2E">
      <w:r>
        <w:t>- CentOS Stream 9 installed</w:t>
      </w:r>
      <w:r>
        <w:br/>
        <w:t>- Internet connection to install packages</w:t>
      </w:r>
      <w:r>
        <w:br/>
        <w:t>- Root/sudo access to configure the system</w:t>
      </w:r>
    </w:p>
    <w:p w14:paraId="160ACF90" w14:textId="77777777" w:rsidR="004A6297" w:rsidRPr="00FA7D2E" w:rsidRDefault="00000000" w:rsidP="00FA7D2E">
      <w:pPr>
        <w:rPr>
          <w:b/>
          <w:bCs/>
        </w:rPr>
      </w:pPr>
      <w:r w:rsidRPr="00FA7D2E">
        <w:rPr>
          <w:b/>
          <w:bCs/>
        </w:rPr>
        <w:t>4. Step-by-Step Procedure</w:t>
      </w:r>
    </w:p>
    <w:p w14:paraId="37C98E32" w14:textId="77777777" w:rsidR="004A6297" w:rsidRDefault="00000000" w:rsidP="00FA7D2E">
      <w:r>
        <w:t>1. Install vsftpd:</w:t>
      </w:r>
      <w:r>
        <w:br/>
        <w:t xml:space="preserve">   sudo dnf install vsftpd -y</w:t>
      </w:r>
    </w:p>
    <w:p w14:paraId="4A60E78F" w14:textId="77777777" w:rsidR="004A6297" w:rsidRDefault="00000000" w:rsidP="00FA7D2E">
      <w:r>
        <w:t>2. Start and enable the vsftpd service:</w:t>
      </w:r>
      <w:r>
        <w:br/>
        <w:t xml:space="preserve">   sudo systemctl start vsftpd</w:t>
      </w:r>
      <w:r>
        <w:br/>
        <w:t xml:space="preserve">   sudo systemctl enable vsftpd</w:t>
      </w:r>
    </w:p>
    <w:p w14:paraId="02A03929" w14:textId="77777777" w:rsidR="004A6297" w:rsidRDefault="00000000" w:rsidP="00FA7D2E">
      <w:r>
        <w:t>3. Create a new FTP user:</w:t>
      </w:r>
      <w:r>
        <w:br/>
        <w:t xml:space="preserve">   sudo useradd ftpuser</w:t>
      </w:r>
      <w:r>
        <w:br/>
        <w:t xml:space="preserve">   sudo passwd ftpuser</w:t>
      </w:r>
    </w:p>
    <w:p w14:paraId="57BD9610" w14:textId="77777777" w:rsidR="004A6297" w:rsidRDefault="00000000" w:rsidP="00FA7D2E">
      <w:r>
        <w:t>4. Create FTP directory and set permissions:</w:t>
      </w:r>
      <w:r>
        <w:br/>
        <w:t xml:space="preserve">   sudo mkdir -p /home/ftpuser/ftp/files</w:t>
      </w:r>
      <w:r>
        <w:br/>
        <w:t xml:space="preserve">   sudo chown -R </w:t>
      </w:r>
      <w:proofErr w:type="gramStart"/>
      <w:r>
        <w:t>ftpuser:ftpuser</w:t>
      </w:r>
      <w:proofErr w:type="gramEnd"/>
      <w:r>
        <w:t xml:space="preserve"> /home/ftpuser/ftp</w:t>
      </w:r>
    </w:p>
    <w:p w14:paraId="1F32B830" w14:textId="77777777" w:rsidR="004A6297" w:rsidRDefault="00000000" w:rsidP="00FA7D2E">
      <w:r>
        <w:t>5. Allow FTP through the firewall:</w:t>
      </w:r>
      <w:r>
        <w:br/>
        <w:t xml:space="preserve">   sudo firewall-cmd --add-service=ftp --permanent</w:t>
      </w:r>
      <w:r>
        <w:br/>
        <w:t xml:space="preserve">   sudo firewall-cmd --reload</w:t>
      </w:r>
    </w:p>
    <w:p w14:paraId="77D0C1C8" w14:textId="77777777" w:rsidR="004A6297" w:rsidRDefault="00000000" w:rsidP="00FA7D2E">
      <w:r>
        <w:lastRenderedPageBreak/>
        <w:t>6. Create SSL certificate:</w:t>
      </w:r>
      <w:r>
        <w:br/>
        <w:t xml:space="preserve">   sudo openssl req -x509 -nodes -days 365 -newkey rsa:2048 \</w:t>
      </w:r>
      <w:r>
        <w:br/>
        <w:t xml:space="preserve">   -keyout /etc/ssl/private/vsftpd.key \</w:t>
      </w:r>
      <w:r>
        <w:br/>
        <w:t xml:space="preserve">   -out /etc/ssl/certs/vsftpd.crt</w:t>
      </w:r>
    </w:p>
    <w:p w14:paraId="1EA70647" w14:textId="77777777" w:rsidR="004A6297" w:rsidRDefault="00000000" w:rsidP="00FA7D2E">
      <w:r>
        <w:t>7. Set permissions for SSL files:</w:t>
      </w:r>
      <w:r>
        <w:br/>
        <w:t xml:space="preserve">   sudo chmod 600 /etc/ssl/private/vsftpd.key</w:t>
      </w:r>
      <w:r>
        <w:br/>
        <w:t xml:space="preserve">   sudo chmod 700 /etc/ssl/private</w:t>
      </w:r>
    </w:p>
    <w:p w14:paraId="08A88592" w14:textId="77777777" w:rsidR="004A6297" w:rsidRDefault="00000000" w:rsidP="00FA7D2E">
      <w:r>
        <w:t>8. Edit /etc/vsftpd.conf and add:</w:t>
      </w:r>
      <w:r>
        <w:br/>
        <w:t xml:space="preserve">   ssl_enable=YES</w:t>
      </w:r>
      <w:r>
        <w:br/>
        <w:t xml:space="preserve">   rsa_cert_file=/etc/ssl/certs/vsftpd.crt</w:t>
      </w:r>
      <w:r>
        <w:br/>
        <w:t xml:space="preserve">   rsa_private_key_file=/etc/ssl/private/vsftpd.key</w:t>
      </w:r>
    </w:p>
    <w:p w14:paraId="4418F939" w14:textId="77777777" w:rsidR="004A6297" w:rsidRDefault="00000000" w:rsidP="00FA7D2E">
      <w:r>
        <w:t>9. Enable passive mode and open firewall ports:</w:t>
      </w:r>
      <w:r>
        <w:br/>
        <w:t xml:space="preserve">   pasv_enable=YES</w:t>
      </w:r>
      <w:r>
        <w:br/>
        <w:t xml:space="preserve">   pasv_min_port=40000</w:t>
      </w:r>
      <w:r>
        <w:br/>
        <w:t xml:space="preserve">   pasv_max_port=50000</w:t>
      </w:r>
      <w:r>
        <w:br/>
      </w:r>
      <w:r>
        <w:br/>
        <w:t xml:space="preserve">   sudo firewall-cmd --permanent --add-port=40000-50000/tcp</w:t>
      </w:r>
      <w:r>
        <w:br/>
        <w:t xml:space="preserve">   sudo firewall-cmd --reload</w:t>
      </w:r>
    </w:p>
    <w:p w14:paraId="0D1DC89E" w14:textId="77777777" w:rsidR="004A6297" w:rsidRDefault="00000000" w:rsidP="00FA7D2E">
      <w:r>
        <w:t>10. Restart vsftpd service:</w:t>
      </w:r>
      <w:r>
        <w:br/>
        <w:t xml:space="preserve">   sudo systemctl restart vsftpd</w:t>
      </w:r>
    </w:p>
    <w:p w14:paraId="4AA5FEC2" w14:textId="77777777" w:rsidR="004A6297" w:rsidRPr="00474DB5" w:rsidRDefault="00000000" w:rsidP="00FA7D2E">
      <w:pPr>
        <w:rPr>
          <w:b/>
          <w:bCs/>
        </w:rPr>
      </w:pPr>
      <w:r w:rsidRPr="00474DB5">
        <w:rPr>
          <w:b/>
          <w:bCs/>
        </w:rPr>
        <w:t>5. Common Errors &amp; Fixes</w:t>
      </w:r>
    </w:p>
    <w:p w14:paraId="5D2B3C81" w14:textId="77777777" w:rsidR="004A6297" w:rsidRDefault="00000000" w:rsidP="00FA7D2E">
      <w:r>
        <w:t>• openssl: command not found – Install OpenSSL package using sudo dnf install openssl</w:t>
      </w:r>
    </w:p>
    <w:p w14:paraId="5EBD0D82" w14:textId="77777777" w:rsidR="004A6297" w:rsidRDefault="00000000" w:rsidP="00FA7D2E">
      <w:r>
        <w:t>• 500 OOPS: cannot load RSA certificate – Check certificate file path and file permissions</w:t>
      </w:r>
    </w:p>
    <w:p w14:paraId="15BC1C9B" w14:textId="77777777" w:rsidR="004A6297" w:rsidRDefault="00000000" w:rsidP="00FA7D2E">
      <w:r>
        <w:t>• Timeout or could not retrieve directory listing – Enable passive mode and open ports in the firewall</w:t>
      </w:r>
    </w:p>
    <w:p w14:paraId="6CA21AC2" w14:textId="77777777" w:rsidR="004A6297" w:rsidRPr="00474DB5" w:rsidRDefault="00000000" w:rsidP="00FA7D2E">
      <w:pPr>
        <w:rPr>
          <w:b/>
          <w:bCs/>
        </w:rPr>
      </w:pPr>
      <w:r w:rsidRPr="00474DB5">
        <w:rPr>
          <w:b/>
          <w:bCs/>
        </w:rPr>
        <w:t>6. Testing</w:t>
      </w:r>
    </w:p>
    <w:p w14:paraId="21E96403" w14:textId="77777777" w:rsidR="004A6297" w:rsidRDefault="00000000" w:rsidP="00FA7D2E">
      <w:r>
        <w:t>Connection tested using WinSCP client on Windows.</w:t>
      </w:r>
      <w:r>
        <w:br/>
        <w:t>Protocol: FTP</w:t>
      </w:r>
      <w:r>
        <w:br/>
        <w:t>Encryption: TLS/SSL Explicit encryption</w:t>
      </w:r>
      <w:r>
        <w:br/>
        <w:t>Port: 21</w:t>
      </w:r>
      <w:r>
        <w:br/>
        <w:t>Successful file transfer confirmed between client and server.</w:t>
      </w:r>
    </w:p>
    <w:p w14:paraId="11AE9159" w14:textId="77777777" w:rsidR="004A6297" w:rsidRPr="006735B3" w:rsidRDefault="00000000" w:rsidP="00FA7D2E">
      <w:pPr>
        <w:rPr>
          <w:b/>
          <w:bCs/>
        </w:rPr>
      </w:pPr>
      <w:r w:rsidRPr="006735B3">
        <w:rPr>
          <w:b/>
          <w:bCs/>
        </w:rPr>
        <w:t>7. Conclusion</w:t>
      </w:r>
    </w:p>
    <w:p w14:paraId="710AB708" w14:textId="77777777" w:rsidR="004A6297" w:rsidRDefault="00000000" w:rsidP="00FA7D2E">
      <w:r>
        <w:t>The secure FTP server was successfully set up using vsftpd on CentOS with SSL/TLS encryption. Passive mode was configured for smooth data transfer, and connection was successfully tested using WinSCP.</w:t>
      </w:r>
    </w:p>
    <w:p w14:paraId="3A792626" w14:textId="21A06B34" w:rsidR="004A6297" w:rsidRPr="006735B3" w:rsidRDefault="00000000" w:rsidP="00FA7D2E">
      <w:pPr>
        <w:rPr>
          <w:b/>
          <w:bCs/>
        </w:rPr>
      </w:pPr>
      <w:r w:rsidRPr="006735B3">
        <w:rPr>
          <w:b/>
          <w:bCs/>
        </w:rPr>
        <w:lastRenderedPageBreak/>
        <w:t>8. Screenshots</w:t>
      </w:r>
    </w:p>
    <w:p w14:paraId="56A165B5" w14:textId="6C94C6DC" w:rsidR="00D96279" w:rsidRDefault="00000000" w:rsidP="00FA7D2E">
      <w:r>
        <w:t>• FTP user creation</w:t>
      </w:r>
    </w:p>
    <w:p w14:paraId="559B26CD" w14:textId="5CA59065" w:rsidR="00292AE3" w:rsidRDefault="00C76994" w:rsidP="00FA7D2E">
      <w:pPr>
        <w:rPr>
          <w:noProof/>
        </w:rPr>
      </w:pPr>
      <w:r>
        <w:rPr>
          <w:noProof/>
        </w:rPr>
        <w:drawing>
          <wp:inline distT="0" distB="0" distL="0" distR="0" wp14:anchorId="041AFF8F" wp14:editId="73213971">
            <wp:extent cx="3615055" cy="517488"/>
            <wp:effectExtent l="0" t="0" r="4445" b="0"/>
            <wp:docPr id="88342179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421794" name="Picture 1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62" t="18149" r="17164" b="650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83" cy="518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29C6B1" w14:textId="77777777" w:rsidR="004A6297" w:rsidRDefault="00000000" w:rsidP="00FA7D2E">
      <w:r>
        <w:t xml:space="preserve">• </w:t>
      </w:r>
      <w:proofErr w:type="spellStart"/>
      <w:r>
        <w:t>vsftpd.conf</w:t>
      </w:r>
      <w:proofErr w:type="spellEnd"/>
      <w:r>
        <w:t xml:space="preserve"> edits</w:t>
      </w:r>
    </w:p>
    <w:p w14:paraId="7E43E6DE" w14:textId="07DFC248" w:rsidR="00C76994" w:rsidRDefault="00447E47" w:rsidP="00FA7D2E">
      <w:pPr>
        <w:rPr>
          <w:noProof/>
        </w:rPr>
      </w:pPr>
      <w:r>
        <w:rPr>
          <w:noProof/>
        </w:rPr>
        <w:drawing>
          <wp:inline distT="0" distB="0" distL="0" distR="0" wp14:anchorId="4FAF311F" wp14:editId="0EFC5D0A">
            <wp:extent cx="3615315" cy="2251075"/>
            <wp:effectExtent l="0" t="0" r="4445" b="0"/>
            <wp:docPr id="431793324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793324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71" t="11130" r="17401" b="159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074" cy="225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DBE4A0" w14:textId="0062557F" w:rsidR="00D96279" w:rsidRDefault="00000000" w:rsidP="00FA7D2E">
      <w:r>
        <w:t>• SSL certificate generation</w:t>
      </w:r>
    </w:p>
    <w:p w14:paraId="0B7E720C" w14:textId="44D051B8" w:rsidR="00447E47" w:rsidRDefault="00D96279" w:rsidP="00FA7D2E">
      <w:r>
        <w:rPr>
          <w:noProof/>
        </w:rPr>
        <w:drawing>
          <wp:inline distT="0" distB="0" distL="0" distR="0" wp14:anchorId="2CB7CF1A" wp14:editId="0D16F561">
            <wp:extent cx="3615055" cy="1035685"/>
            <wp:effectExtent l="0" t="0" r="4445" b="0"/>
            <wp:docPr id="649633059" name="Picture 3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633059" name="Picture 3" descr="A computer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77" t="18149" r="17601" b="482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744" cy="1036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096AB7" w14:textId="7C26C988" w:rsidR="00F84997" w:rsidRPr="00F84997" w:rsidRDefault="00000000" w:rsidP="009544D2">
      <w:r>
        <w:t>• WinSCP file transfer success</w:t>
      </w:r>
    </w:p>
    <w:p w14:paraId="1E59A0E0" w14:textId="17C47D59" w:rsidR="009544D2" w:rsidRPr="009544D2" w:rsidRDefault="009544D2" w:rsidP="009544D2">
      <w:pPr>
        <w:rPr>
          <w:lang w:val="en-IN"/>
        </w:rPr>
      </w:pPr>
      <w:r w:rsidRPr="009544D2">
        <w:rPr>
          <w:lang w:val="en-IN"/>
        </w:rPr>
        <w:drawing>
          <wp:inline distT="0" distB="0" distL="0" distR="0" wp14:anchorId="705C41EA" wp14:editId="0D14D8E1">
            <wp:extent cx="2753360" cy="1786516"/>
            <wp:effectExtent l="0" t="0" r="8890" b="4445"/>
            <wp:docPr id="18572188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83" t="28088" r="24697" b="139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279" cy="1787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D60768" w14:textId="2674991D" w:rsidR="00E17134" w:rsidRPr="00E17134" w:rsidRDefault="00E17134" w:rsidP="00E17134">
      <w:pPr>
        <w:rPr>
          <w:lang w:val="en-IN"/>
        </w:rPr>
      </w:pPr>
      <w:r w:rsidRPr="00E17134">
        <w:rPr>
          <w:lang w:val="en-IN"/>
        </w:rPr>
        <w:lastRenderedPageBreak/>
        <w:drawing>
          <wp:inline distT="0" distB="0" distL="0" distR="0" wp14:anchorId="0A7F4065" wp14:editId="0577AACB">
            <wp:extent cx="5486400" cy="3086100"/>
            <wp:effectExtent l="0" t="0" r="0" b="0"/>
            <wp:docPr id="2145519951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519951" name="Picture 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2187F" w14:textId="77777777" w:rsidR="009544D2" w:rsidRDefault="009544D2" w:rsidP="00FA7D2E"/>
    <w:sectPr w:rsidR="009544D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62153104">
    <w:abstractNumId w:val="8"/>
  </w:num>
  <w:num w:numId="2" w16cid:durableId="1811365942">
    <w:abstractNumId w:val="6"/>
  </w:num>
  <w:num w:numId="3" w16cid:durableId="1356997284">
    <w:abstractNumId w:val="5"/>
  </w:num>
  <w:num w:numId="4" w16cid:durableId="547569586">
    <w:abstractNumId w:val="4"/>
  </w:num>
  <w:num w:numId="5" w16cid:durableId="30616556">
    <w:abstractNumId w:val="7"/>
  </w:num>
  <w:num w:numId="6" w16cid:durableId="457142551">
    <w:abstractNumId w:val="3"/>
  </w:num>
  <w:num w:numId="7" w16cid:durableId="199786357">
    <w:abstractNumId w:val="2"/>
  </w:num>
  <w:num w:numId="8" w16cid:durableId="72168751">
    <w:abstractNumId w:val="1"/>
  </w:num>
  <w:num w:numId="9" w16cid:durableId="1206597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6593"/>
    <w:rsid w:val="00292AE3"/>
    <w:rsid w:val="0029639D"/>
    <w:rsid w:val="00326F90"/>
    <w:rsid w:val="00447E47"/>
    <w:rsid w:val="00474DB5"/>
    <w:rsid w:val="004A6297"/>
    <w:rsid w:val="00643F7A"/>
    <w:rsid w:val="006735B3"/>
    <w:rsid w:val="00773F8F"/>
    <w:rsid w:val="00923894"/>
    <w:rsid w:val="009544D2"/>
    <w:rsid w:val="009861CB"/>
    <w:rsid w:val="00AA1D8D"/>
    <w:rsid w:val="00B47730"/>
    <w:rsid w:val="00B66E3C"/>
    <w:rsid w:val="00C76994"/>
    <w:rsid w:val="00CB0664"/>
    <w:rsid w:val="00D96279"/>
    <w:rsid w:val="00DF7ACC"/>
    <w:rsid w:val="00E17134"/>
    <w:rsid w:val="00E44C16"/>
    <w:rsid w:val="00E91618"/>
    <w:rsid w:val="00F84997"/>
    <w:rsid w:val="00FA7D2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6DB3B4"/>
  <w14:defaultImageDpi w14:val="300"/>
  <w15:docId w15:val="{D1E6D6C8-970F-4DAF-8ED3-97B31BF4A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356</Words>
  <Characters>2190</Characters>
  <Application>Microsoft Office Word</Application>
  <DocSecurity>0</DocSecurity>
  <Lines>81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Harini Jayakumar</cp:lastModifiedBy>
  <cp:revision>19</cp:revision>
  <dcterms:created xsi:type="dcterms:W3CDTF">2025-08-01T17:18:00Z</dcterms:created>
  <dcterms:modified xsi:type="dcterms:W3CDTF">2025-08-01T17:54:00Z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1760db4c-0064-4b92-94fd-9697099af1b4</vt:lpwstr>
  </property>
</Properties>
</file>