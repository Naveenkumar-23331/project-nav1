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2CB2A" w14:textId="77777777" w:rsidR="00CF6CFC" w:rsidRDefault="00000000" w:rsidP="002A20CB">
      <w:pPr>
        <w:pStyle w:val="Heading1"/>
      </w:pPr>
      <w:r w:rsidRPr="002A20C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Automated Backup System using Shell Script and Cron</w:t>
      </w:r>
    </w:p>
    <w:p w14:paraId="2628D03E" w14:textId="77777777" w:rsidR="00CF6CFC" w:rsidRPr="004B7416" w:rsidRDefault="00000000" w:rsidP="00AC4196">
      <w:pPr>
        <w:rPr>
          <w:b/>
          <w:bCs/>
        </w:rPr>
      </w:pPr>
      <w:r w:rsidRPr="004B7416">
        <w:rPr>
          <w:b/>
          <w:bCs/>
        </w:rPr>
        <w:t>1. Objective</w:t>
      </w:r>
    </w:p>
    <w:p w14:paraId="06C9A707" w14:textId="77777777" w:rsidR="00CF6CFC" w:rsidRDefault="00000000" w:rsidP="00AC4196">
      <w:r>
        <w:t>To automate the process of backing up user-specified directories using a Bash script with `tar`, and schedule it using `cron` with timestamped archive filenames.</w:t>
      </w:r>
    </w:p>
    <w:p w14:paraId="01197C7B" w14:textId="77777777" w:rsidR="00CF6CFC" w:rsidRPr="004B7416" w:rsidRDefault="00000000" w:rsidP="00AC4196">
      <w:pPr>
        <w:rPr>
          <w:b/>
          <w:bCs/>
        </w:rPr>
      </w:pPr>
      <w:r w:rsidRPr="004B7416">
        <w:rPr>
          <w:b/>
          <w:bCs/>
        </w:rPr>
        <w:t>2. Technologies Used</w:t>
      </w:r>
    </w:p>
    <w:p w14:paraId="49C9325B" w14:textId="77777777" w:rsidR="00CF6CFC" w:rsidRDefault="00000000" w:rsidP="00AC4196">
      <w:r>
        <w:t>- Shell Scripting (Bash)</w:t>
      </w:r>
      <w:r>
        <w:br/>
        <w:t>- tar (for archiving)</w:t>
      </w:r>
      <w:r>
        <w:br/>
        <w:t>- cron (for task scheduling)</w:t>
      </w:r>
      <w:r>
        <w:br/>
        <w:t>- Linux OS</w:t>
      </w:r>
    </w:p>
    <w:p w14:paraId="469DA553" w14:textId="77777777" w:rsidR="00CF6CFC" w:rsidRPr="004B7416" w:rsidRDefault="00000000" w:rsidP="00AC4196">
      <w:pPr>
        <w:rPr>
          <w:b/>
          <w:bCs/>
        </w:rPr>
      </w:pPr>
      <w:r w:rsidRPr="004B7416">
        <w:rPr>
          <w:b/>
          <w:bCs/>
        </w:rPr>
        <w:t>3. Features</w:t>
      </w:r>
    </w:p>
    <w:p w14:paraId="28DC4568" w14:textId="77777777" w:rsidR="00CF6CFC" w:rsidRDefault="00000000" w:rsidP="00AC4196">
      <w:r>
        <w:t>- Backs up specific directories defined by the user.</w:t>
      </w:r>
      <w:r>
        <w:br/>
        <w:t>- Automatically creates archive files with date/time stamps.</w:t>
      </w:r>
      <w:r>
        <w:br/>
        <w:t>- Runs automatically every day at 10:10 AM (or as configured).</w:t>
      </w:r>
      <w:r>
        <w:br/>
        <w:t>- Optionally deletes backups older than 7 days to save disk space.</w:t>
      </w:r>
      <w:r>
        <w:br/>
        <w:t>- Logs each backup operation for tracking success or failure.</w:t>
      </w:r>
    </w:p>
    <w:p w14:paraId="255F81F9" w14:textId="77777777" w:rsidR="00CF6CFC" w:rsidRPr="004B7416" w:rsidRDefault="00000000" w:rsidP="00AC4196">
      <w:pPr>
        <w:rPr>
          <w:b/>
          <w:bCs/>
        </w:rPr>
      </w:pPr>
      <w:r w:rsidRPr="004B7416">
        <w:rPr>
          <w:b/>
          <w:bCs/>
        </w:rPr>
        <w:t>4. Script Code</w:t>
      </w:r>
    </w:p>
    <w:p w14:paraId="5C09E31B" w14:textId="77777777" w:rsidR="00CF6CFC" w:rsidRDefault="00000000" w:rsidP="00AC4196">
      <w:r>
        <w:br/>
        <w:t>#!/bin/bash</w:t>
      </w:r>
      <w:r>
        <w:br/>
      </w:r>
      <w:r>
        <w:br/>
        <w:t># Directories to back up</w:t>
      </w:r>
      <w:r>
        <w:br/>
        <w:t>SOURCE_DIRS="/home/yourusername/Documents /home/yourusername/Pictures"</w:t>
      </w:r>
      <w:r>
        <w:br/>
      </w:r>
      <w:r>
        <w:br/>
        <w:t># Destination directory</w:t>
      </w:r>
      <w:r>
        <w:br/>
        <w:t>DEST_DIR="/home/yourusername/backups"</w:t>
      </w:r>
      <w:r>
        <w:br/>
      </w:r>
      <w:r>
        <w:br/>
        <w:t># Create backup folder if not exists</w:t>
      </w:r>
      <w:r>
        <w:br/>
        <w:t>mkdir -p "$DEST_DIR"</w:t>
      </w:r>
      <w:r>
        <w:br/>
      </w:r>
      <w:r>
        <w:br/>
        <w:t># Get current timestamp</w:t>
      </w:r>
      <w:r>
        <w:br/>
        <w:t>TIMESTAMP=$(date +"%Y-%m-%d_%H-%M-%S")</w:t>
      </w:r>
      <w:r>
        <w:br/>
      </w:r>
      <w:r>
        <w:br/>
        <w:t># Backup file name</w:t>
      </w:r>
      <w:r>
        <w:br/>
        <w:t>BACKUP_FILE="$DEST_DIR/backup_$TIMESTAMP.tar.gz"</w:t>
      </w:r>
      <w:r>
        <w:br/>
      </w:r>
      <w:r>
        <w:br/>
        <w:t># Create backup</w:t>
      </w:r>
      <w:r>
        <w:br/>
        <w:t>tar -czf "$BACKUP_FILE" $SOURCE_DIRS</w:t>
      </w:r>
      <w:r>
        <w:br/>
      </w:r>
      <w:r>
        <w:br/>
      </w:r>
      <w:r>
        <w:lastRenderedPageBreak/>
        <w:t># Optional: Delete backups older than 7 days</w:t>
      </w:r>
      <w:r>
        <w:br/>
        <w:t>find "$DEST_DIR" -type f -name "*.tar.gz" -mtime +7 -delete</w:t>
      </w:r>
      <w:r>
        <w:br/>
      </w:r>
      <w:r>
        <w:br/>
        <w:t># Log the result</w:t>
      </w:r>
      <w:r>
        <w:br/>
        <w:t>echo "Backup completed at $TIMESTAMP: $BACKUP_FILE"</w:t>
      </w:r>
      <w:r>
        <w:br/>
      </w:r>
    </w:p>
    <w:p w14:paraId="025A5EC0" w14:textId="77777777" w:rsidR="00CF6CFC" w:rsidRPr="004B7416" w:rsidRDefault="00000000" w:rsidP="00AC4196">
      <w:pPr>
        <w:rPr>
          <w:b/>
          <w:bCs/>
        </w:rPr>
      </w:pPr>
      <w:r w:rsidRPr="004B7416">
        <w:rPr>
          <w:b/>
          <w:bCs/>
        </w:rPr>
        <w:t>5. Cron Job Configuration</w:t>
      </w:r>
    </w:p>
    <w:p w14:paraId="5FF19A5B" w14:textId="77777777" w:rsidR="00CF6CFC" w:rsidRDefault="00000000" w:rsidP="00AC4196">
      <w:r>
        <w:t>To schedule the script at 10:10 AM every day, use:</w:t>
      </w:r>
      <w:r>
        <w:br/>
      </w:r>
      <w:r>
        <w:br/>
        <w:t>10 10 * * * /home/yourusername/backup.sh &gt;&gt; /home/yourusername/backup.log 2&gt;&amp;1</w:t>
      </w:r>
      <w:r>
        <w:br/>
      </w:r>
      <w:r>
        <w:br/>
        <w:t>To open the crontab:</w:t>
      </w:r>
      <w:r>
        <w:br/>
        <w:t>crontab -e</w:t>
      </w:r>
    </w:p>
    <w:p w14:paraId="52BB6E26" w14:textId="77777777" w:rsidR="00CF6CFC" w:rsidRPr="004B7416" w:rsidRDefault="00000000" w:rsidP="00AC4196">
      <w:pPr>
        <w:rPr>
          <w:b/>
          <w:bCs/>
        </w:rPr>
      </w:pPr>
      <w:r w:rsidRPr="004B7416">
        <w:rPr>
          <w:b/>
          <w:bCs/>
        </w:rPr>
        <w:t>6. How to Verify the Backup</w:t>
      </w:r>
    </w:p>
    <w:p w14:paraId="7B7D9785" w14:textId="77777777" w:rsidR="00CF6CFC" w:rsidRDefault="00000000" w:rsidP="00AC4196">
      <w:r>
        <w:t xml:space="preserve">- Navigate to the destination folder and </w:t>
      </w:r>
      <w:proofErr w:type="gramStart"/>
      <w:r>
        <w:t>check .</w:t>
      </w:r>
      <w:proofErr w:type="gramEnd"/>
      <w:r>
        <w:t>tar.gz files.</w:t>
      </w:r>
      <w:r>
        <w:br/>
        <w:t>- Use `tar -tzf backup_xxx.tar.gz` to list contents.</w:t>
      </w:r>
      <w:r>
        <w:br/>
        <w:t>- Optionally extract with `tar -xzf` to verify the archive.</w:t>
      </w:r>
    </w:p>
    <w:p w14:paraId="1C2AC2DA" w14:textId="77777777" w:rsidR="00CF6CFC" w:rsidRPr="004B7416" w:rsidRDefault="00000000" w:rsidP="00AC4196">
      <w:pPr>
        <w:rPr>
          <w:b/>
          <w:bCs/>
        </w:rPr>
      </w:pPr>
      <w:r w:rsidRPr="004B7416">
        <w:rPr>
          <w:b/>
          <w:bCs/>
        </w:rPr>
        <w:t>7. Outcome / Result</w:t>
      </w:r>
    </w:p>
    <w:p w14:paraId="2F81F0A6" w14:textId="77777777" w:rsidR="00CF6CFC" w:rsidRDefault="00000000" w:rsidP="00AC4196">
      <w:r>
        <w:t>The system successfully automates regular backups of key directories with minimal user intervention. It ensures data safety, saves time, and supports recovery in case of accidental deletion.</w:t>
      </w:r>
    </w:p>
    <w:p w14:paraId="26F9E6C6" w14:textId="77777777" w:rsidR="00CF6CFC" w:rsidRPr="004B7416" w:rsidRDefault="00000000" w:rsidP="00AC4196">
      <w:pPr>
        <w:rPr>
          <w:b/>
          <w:bCs/>
        </w:rPr>
      </w:pPr>
      <w:r w:rsidRPr="004B7416">
        <w:rPr>
          <w:b/>
          <w:bCs/>
        </w:rPr>
        <w:t>8. Screenshots</w:t>
      </w:r>
    </w:p>
    <w:p w14:paraId="08863B47" w14:textId="77777777" w:rsidR="004B7416" w:rsidRDefault="00000000" w:rsidP="00AC4196">
      <w:r>
        <w:t xml:space="preserve">- Backup folder </w:t>
      </w:r>
      <w:proofErr w:type="gramStart"/>
      <w:r>
        <w:t>with .</w:t>
      </w:r>
      <w:proofErr w:type="gramEnd"/>
      <w:r>
        <w:t>tar.gz files</w:t>
      </w:r>
    </w:p>
    <w:p w14:paraId="4C45F810" w14:textId="77777777" w:rsidR="00F7344D" w:rsidRDefault="006423F7" w:rsidP="00AC4196">
      <w:r>
        <w:rPr>
          <w:noProof/>
        </w:rPr>
        <w:drawing>
          <wp:inline distT="0" distB="0" distL="0" distR="0" wp14:anchorId="3C368DE1" wp14:editId="39482682">
            <wp:extent cx="3633151" cy="327025"/>
            <wp:effectExtent l="0" t="0" r="5715" b="0"/>
            <wp:docPr id="19500884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8846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0" t="11569" r="16874" b="77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06" cy="32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90C91" w14:textId="2B00799B" w:rsidR="00F7344D" w:rsidRDefault="00000000" w:rsidP="00AC4196">
      <w:r>
        <w:br/>
        <w:t>- Crontab configuration</w:t>
      </w:r>
    </w:p>
    <w:p w14:paraId="7C109D32" w14:textId="7F00A579" w:rsidR="00CF6CFC" w:rsidRDefault="00F7344D" w:rsidP="00AC4196">
      <w:r>
        <w:rPr>
          <w:noProof/>
        </w:rPr>
        <w:drawing>
          <wp:inline distT="0" distB="0" distL="0" distR="0" wp14:anchorId="266B149D" wp14:editId="54D15D99">
            <wp:extent cx="3632835" cy="254272"/>
            <wp:effectExtent l="0" t="0" r="0" b="0"/>
            <wp:docPr id="2143853240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53240" name="Picture 3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9" t="10927" r="17149" b="8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922" cy="25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6C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419594">
    <w:abstractNumId w:val="8"/>
  </w:num>
  <w:num w:numId="2" w16cid:durableId="1349942580">
    <w:abstractNumId w:val="6"/>
  </w:num>
  <w:num w:numId="3" w16cid:durableId="1382248867">
    <w:abstractNumId w:val="5"/>
  </w:num>
  <w:num w:numId="4" w16cid:durableId="1789547153">
    <w:abstractNumId w:val="4"/>
  </w:num>
  <w:num w:numId="5" w16cid:durableId="812329920">
    <w:abstractNumId w:val="7"/>
  </w:num>
  <w:num w:numId="6" w16cid:durableId="316374415">
    <w:abstractNumId w:val="3"/>
  </w:num>
  <w:num w:numId="7" w16cid:durableId="1510027674">
    <w:abstractNumId w:val="2"/>
  </w:num>
  <w:num w:numId="8" w16cid:durableId="324167618">
    <w:abstractNumId w:val="1"/>
  </w:num>
  <w:num w:numId="9" w16cid:durableId="86070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20CB"/>
    <w:rsid w:val="00326F90"/>
    <w:rsid w:val="004B7416"/>
    <w:rsid w:val="005D0C09"/>
    <w:rsid w:val="006423F7"/>
    <w:rsid w:val="00656483"/>
    <w:rsid w:val="00682A6D"/>
    <w:rsid w:val="00AA1D8D"/>
    <w:rsid w:val="00AC4196"/>
    <w:rsid w:val="00B47730"/>
    <w:rsid w:val="00BB474E"/>
    <w:rsid w:val="00BC2718"/>
    <w:rsid w:val="00C12B60"/>
    <w:rsid w:val="00C85566"/>
    <w:rsid w:val="00CB0664"/>
    <w:rsid w:val="00CF6CFC"/>
    <w:rsid w:val="00E95795"/>
    <w:rsid w:val="00F734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321FE"/>
  <w14:defaultImageDpi w14:val="300"/>
  <w15:docId w15:val="{D2693C74-7519-413B-9DFF-079DD4BA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Harini Jayakumar</cp:lastModifiedBy>
  <cp:revision>5</cp:revision>
  <dcterms:created xsi:type="dcterms:W3CDTF">2025-08-02T05:34:00Z</dcterms:created>
  <dcterms:modified xsi:type="dcterms:W3CDTF">2025-08-02T05:42:00Z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3f6c2b38-2a18-4872-8990-e7c3e9509dce</vt:lpwstr>
  </property>
</Properties>
</file>